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da Criação do Aplicativo Mobile com WebView para Carregar Aplicação Laravel</w:t>
      </w:r>
    </w:p>
    <w:p>
      <w:pPr>
        <w:pStyle w:val="Heading1"/>
      </w:pPr>
      <w:r>
        <w:t>1. Introdução</w:t>
      </w:r>
    </w:p>
    <w:p>
      <w:r>
        <w:t>Este documento descreve o processo de desenvolvimento de um aplicativo Android que utiliza um componente WebView para carregar uma aplicação Laravel local. O objetivo do aplicativo é permitir o acesso à aplicação Laravel a partir de um dispositivo Android.</w:t>
      </w:r>
    </w:p>
    <w:p>
      <w:pPr>
        <w:pStyle w:val="Heading1"/>
      </w:pPr>
      <w:r>
        <w:t>2. Pré-requisitos</w:t>
      </w:r>
    </w:p>
    <w:p>
      <w:r>
        <w:t>Ferramentas Necessárias:</w:t>
      </w:r>
    </w:p>
    <w:p>
      <w:pPr>
        <w:pStyle w:val="ListBullet"/>
      </w:pPr>
      <w:r>
        <w:t>- Android Studio instalado no computador.</w:t>
      </w:r>
    </w:p>
    <w:p>
      <w:pPr>
        <w:pStyle w:val="ListBullet"/>
      </w:pPr>
      <w:r>
        <w:t>- Um dispositivo Android (celular ou tablet) para teste.</w:t>
      </w:r>
    </w:p>
    <w:p>
      <w:pPr>
        <w:pStyle w:val="ListBullet"/>
      </w:pPr>
      <w:r>
        <w:t>- Conhecimento básico em Kotlin, XML e Android Development.</w:t>
      </w:r>
    </w:p>
    <w:p>
      <w:pPr>
        <w:pStyle w:val="Heading1"/>
      </w:pPr>
      <w:r>
        <w:t>3. Configuração do Ambiente de Desenvolvimento</w:t>
      </w:r>
    </w:p>
    <w:p>
      <w:r>
        <w:t>Passo 1: Instale o Android Studio a partir do site oficial.</w:t>
      </w:r>
    </w:p>
    <w:p>
      <w:r>
        <w:t>Passo 2: Configure o projeto Android no Android Studio:</w:t>
      </w:r>
    </w:p>
    <w:p>
      <w:pPr>
        <w:pStyle w:val="ListBullet"/>
      </w:pPr>
      <w:r>
        <w:t>Abra o Android Studio.</w:t>
      </w:r>
    </w:p>
    <w:p>
      <w:pPr>
        <w:pStyle w:val="ListBullet"/>
      </w:pPr>
      <w:r>
        <w:t>Clique em "New Project".</w:t>
      </w:r>
    </w:p>
    <w:p>
      <w:pPr>
        <w:pStyle w:val="ListBullet"/>
      </w:pPr>
      <w:r>
        <w:t>Selecione "Empty Activity" e clique em "Next".</w:t>
      </w:r>
    </w:p>
    <w:p>
      <w:pPr>
        <w:pStyle w:val="ListBullet"/>
      </w:pPr>
      <w:r>
        <w:t>Defina o nome do projeto como "LaravelWebViewApp".</w:t>
      </w:r>
    </w:p>
    <w:p>
      <w:pPr>
        <w:pStyle w:val="ListBullet"/>
      </w:pPr>
      <w:r>
        <w:t>Selecione Kotlin como linguagem de programação.</w:t>
      </w:r>
    </w:p>
    <w:p>
      <w:pPr>
        <w:pStyle w:val="ListBullet"/>
      </w:pPr>
      <w:r>
        <w:t>Escolha o API mínimo 21 (Android 5.0 Lollipop).</w:t>
      </w:r>
    </w:p>
    <w:p>
      <w:pPr>
        <w:pStyle w:val="ListBullet"/>
      </w:pPr>
      <w:r>
        <w:t>Clique em "Finish" para criar o projeto.</w:t>
      </w:r>
    </w:p>
    <w:p>
      <w:pPr>
        <w:pStyle w:val="Heading1"/>
      </w:pPr>
      <w:r>
        <w:t>4. Criação do Layout Principal (activity_main.xml)</w:t>
      </w:r>
    </w:p>
    <w:p>
      <w:r>
        <w:t>Abra o arquivo activity_main.xml em res &gt; layout.</w:t>
      </w:r>
    </w:p>
    <w:p>
      <w:r>
        <w:t>Substitua o conteúdo por:</w:t>
      </w:r>
    </w:p>
    <w:p>
      <w:pPr/>
      <w:r>
        <w:br/>
        <w:t xml:space="preserve">    &lt;RelativeLayout xmlns:android="http://schemas.android.com/apk/res/android"</w:t>
        <w:br/>
        <w:t xml:space="preserve">        android:layout_width="match_parent"</w:t>
        <w:br/>
        <w:t xml:space="preserve">        android:layout_height="match_parent"&gt;</w:t>
        <w:br/>
        <w:t xml:space="preserve">    </w:t>
        <w:br/>
        <w:t xml:space="preserve">        &lt;WebView</w:t>
        <w:br/>
        <w:t xml:space="preserve">            android:id="@+id/webview"</w:t>
        <w:br/>
        <w:t xml:space="preserve">            android:layout_width="match_parent"</w:t>
        <w:br/>
        <w:t xml:space="preserve">            android:layout_height="match_parent" /&gt;</w:t>
        <w:br/>
        <w:t xml:space="preserve">    &lt;/RelativeLayout&gt;</w:t>
        <w:br/>
        <w:t xml:space="preserve">    </w:t>
      </w:r>
    </w:p>
    <w:p>
      <w:pPr>
        <w:pStyle w:val="Heading1"/>
      </w:pPr>
      <w:r>
        <w:t>5. Modificação do Código da Atividade Principal (MainActivity.kt)</w:t>
      </w:r>
    </w:p>
    <w:p>
      <w:r>
        <w:t>No arquivo MainActivity.kt, substitua o conteúdo da classe principal por:</w:t>
      </w:r>
    </w:p>
    <w:p>
      <w:pPr/>
      <w:r>
        <w:br/>
        <w:t xml:space="preserve">    package com.example.laravelwebviewapp</w:t>
        <w:br/>
        <w:br/>
        <w:t xml:space="preserve">    import android.os.Bundle</w:t>
        <w:br/>
        <w:t xml:space="preserve">    import android.webkit.WebSettings</w:t>
        <w:br/>
        <w:t xml:space="preserve">    import android.webkit.WebView</w:t>
        <w:br/>
        <w:t xml:space="preserve">    import android.webkit.WebViewClient</w:t>
        <w:br/>
        <w:t xml:space="preserve">    import androidx.activity.ComponentActivity</w:t>
        <w:br/>
        <w:br/>
        <w:t xml:space="preserve">    class MainActivity : ComponentActivity() {</w:t>
        <w:br/>
        <w:br/>
        <w:t xml:space="preserve">        override fun onCreate(savedInstanceState: Bundle?) {</w:t>
        <w:br/>
        <w:t xml:space="preserve">            super.onCreate(savedInstanceState)</w:t>
        <w:br/>
        <w:t xml:space="preserve">            setContentView(R.layout.activity_main)</w:t>
        <w:br/>
        <w:br/>
        <w:t xml:space="preserve">            // Inicializa o WebView</w:t>
        <w:br/>
        <w:t xml:space="preserve">            val myWebView: WebView = findViewById(R.id.webview)</w:t>
        <w:br/>
        <w:t xml:space="preserve">            myWebView.webViewClient = WebViewClient()</w:t>
        <w:br/>
        <w:br/>
        <w:t xml:space="preserve">            // Configura o WebView para permitir JavaScript</w:t>
        <w:br/>
        <w:t xml:space="preserve">            val webSettings: WebSettings = myWebView.settings</w:t>
        <w:br/>
        <w:t xml:space="preserve">            webSettings.javaScriptEnabled = true</w:t>
        <w:br/>
        <w:br/>
        <w:t xml:space="preserve">            // Carrega o endereço do servidor Laravel</w:t>
        <w:br/>
        <w:t xml:space="preserve">            myWebView.loadUrl("http://&lt;seu-ip-local&gt;:8000") // Substitua &lt;seu-ip-local&gt; pelo IP do seu computador</w:t>
        <w:br/>
        <w:t xml:space="preserve">        }</w:t>
        <w:br/>
        <w:br/>
        <w:t xml:space="preserve">        override fun onBackPressed() {</w:t>
        <w:br/>
        <w:t xml:space="preserve">            val myWebView: WebView = findViewById(R.id.webview)</w:t>
        <w:br/>
        <w:t xml:space="preserve">            if (myWebView.canGoBack()) {</w:t>
        <w:br/>
        <w:t xml:space="preserve">                myWebView.goBack()</w:t>
        <w:br/>
        <w:t xml:space="preserve">            } else {</w:t>
        <w:br/>
        <w:t xml:space="preserve">                super.onBackPressed()</w:t>
        <w:br/>
        <w:t xml:space="preserve">            }</w:t>
        <w:br/>
        <w:t xml:space="preserve">        }</w:t>
        <w:br/>
        <w:t xml:space="preserve">    }</w:t>
        <w:br/>
        <w:t xml:space="preserve">    </w:t>
      </w:r>
    </w:p>
    <w:p>
      <w:pPr>
        <w:pStyle w:val="Heading1"/>
      </w:pPr>
      <w:r>
        <w:t>6. Adicionar Permissão de Internet ao Manifesto</w:t>
      </w:r>
    </w:p>
    <w:p>
      <w:r>
        <w:t>No arquivo AndroidManifest.xml, adicione a permissão de internet:</w:t>
      </w:r>
    </w:p>
    <w:p>
      <w:pPr/>
      <w:r>
        <w:br/>
        <w:t xml:space="preserve">    &lt;manifest xmlns:android="http://schemas.android.com/apk/res/android"</w:t>
        <w:br/>
        <w:t xml:space="preserve">        package="com.example.laravelwebviewapp"&gt;</w:t>
        <w:br/>
        <w:br/>
        <w:t xml:space="preserve">        &lt;uses-permission android:name="android.permission.INTERNET" /&gt;</w:t>
        <w:br/>
        <w:br/>
        <w:t xml:space="preserve">        &lt;application</w:t>
        <w:br/>
        <w:t xml:space="preserve">            android:allowBackup="true"</w:t>
        <w:br/>
        <w:t xml:space="preserve">            android:icon="@mipmap/ic_launcher"</w:t>
        <w:br/>
        <w:t xml:space="preserve">            android:label="@string/app_name"</w:t>
        <w:br/>
        <w:t xml:space="preserve">            android:roundIcon="@mipmap/ic_launcher_round"</w:t>
        <w:br/>
        <w:t xml:space="preserve">            android:supportsRtl="true"</w:t>
        <w:br/>
        <w:t xml:space="preserve">            android:theme="@style/Theme.LaravelWebViewApp"&gt;</w:t>
        <w:br/>
        <w:t xml:space="preserve">            &lt;activity android:name=".MainActivity"&gt;</w:t>
        <w:br/>
        <w:t xml:space="preserve">                &lt;intent-filter&gt;</w:t>
        <w:br/>
        <w:t xml:space="preserve">                    &lt;action android:name="android.intent.action.MAIN" /&gt;</w:t>
        <w:br/>
        <w:t xml:space="preserve">                    &lt;category android:name="android.intent.category.LAUNCHER" /&gt;</w:t>
        <w:br/>
        <w:t xml:space="preserve">                &lt;/intent-filter&gt;</w:t>
        <w:br/>
        <w:t xml:space="preserve">            &lt;/activity&gt;</w:t>
        <w:br/>
        <w:t xml:space="preserve">        &lt;/application&gt;</w:t>
        <w:br/>
        <w:t xml:space="preserve">    &lt;/manifest&gt;</w:t>
        <w:br/>
        <w:t xml:space="preserve">    </w:t>
      </w:r>
    </w:p>
    <w:p>
      <w:pPr>
        <w:pStyle w:val="Heading1"/>
      </w:pPr>
      <w:r>
        <w:t>7. Teste do Aplicativo</w:t>
      </w:r>
    </w:p>
    <w:p>
      <w:r>
        <w:t>- Conecte o dispositivo Android ao computador via cabo USB e ative a Depuração USB.</w:t>
      </w:r>
    </w:p>
    <w:p>
      <w:r>
        <w:t>- Clique em Run no Android Studio para compilar e instalar o aplicativo no dispositivo.</w:t>
      </w:r>
    </w:p>
    <w:p>
      <w:r>
        <w:t>- Verifique se o dispositivo e o computador estão na mesma rede.</w:t>
      </w:r>
    </w:p>
    <w:p>
      <w:pPr>
        <w:pStyle w:val="Heading1"/>
      </w:pPr>
      <w:r>
        <w:t>8. Alternativa: Gerar APK para Instalação Manual</w:t>
      </w:r>
    </w:p>
    <w:p>
      <w:r>
        <w:t>Vá para Build &gt; Build Bundle(s) / APK(s) &gt; Build APK(s) no Android Studio.</w:t>
      </w:r>
    </w:p>
    <w:p>
      <w:r>
        <w:t>Instale o APK manualmente no dispositivo Android.</w:t>
      </w:r>
    </w:p>
    <w:p>
      <w:pPr>
        <w:pStyle w:val="Heading1"/>
      </w:pPr>
      <w:r>
        <w:t>9. Considerações Finais</w:t>
      </w:r>
    </w:p>
    <w:p>
      <w:r>
        <w:t>O aplicativo foi configurado para carregar a aplicação Laravel local através do WebView.</w:t>
      </w:r>
    </w:p>
    <w:p>
      <w:r>
        <w:t>Certifique-se de manter o dispositivo e o servidor na mesma rede para acesso correto.</w:t>
      </w:r>
    </w:p>
    <w:p>
      <w:pPr>
        <w:pStyle w:val="Heading1"/>
      </w:pPr>
      <w:r>
        <w:t>Conclusão</w:t>
      </w:r>
    </w:p>
    <w:p>
      <w:r>
        <w:t>Este documento descreve como criar um aplicativo Android simples para acessar uma aplicação Laravel local usando um WebView. Esta solução é ideal para testar rapidamente um frontend Laravel em dispositivos móveis.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